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8B777C">
      <w:pPr>
        <w:pStyle w:val="2"/>
        <w:rPr>
          <w:rFonts w:hint="default" w:ascii="Times New Roman" w:hAnsi="Times New Roman" w:cs="Times New Roman"/>
          <w:color w:val="auto"/>
          <w:sz w:val="36"/>
          <w:szCs w:val="36"/>
        </w:rPr>
      </w:pPr>
      <w:r>
        <w:rPr>
          <w:rFonts w:hint="default" w:ascii="Times New Roman" w:hAnsi="Times New Roman" w:cs="Times New Roman"/>
          <w:color w:val="auto"/>
          <w:sz w:val="36"/>
          <w:szCs w:val="36"/>
        </w:rPr>
        <w:t>Search Algorithm Analysis: E-commerce Platform</w:t>
      </w:r>
    </w:p>
    <w:p w14:paraId="3A09AC32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Understanding Asymptotic Notation (Big O)</w:t>
      </w:r>
    </w:p>
    <w:p w14:paraId="4205477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Big O notation describes the performance of an algorithm as the input size increases. It helps estimate the worst-case, average-case, and best-case scenarios.</w:t>
      </w:r>
      <w:bookmarkStart w:id="0" w:name="_GoBack"/>
      <w:bookmarkEnd w:id="0"/>
    </w:p>
    <w:p w14:paraId="0FE8D373">
      <w:pPr>
        <w:ind w:firstLine="22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Best Case: The algorithm completes in the minimum possible time.</w:t>
      </w:r>
    </w:p>
    <w:p w14:paraId="0BE06D62">
      <w:pPr>
        <w:ind w:firstLine="22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Average Case: The algorithm completes in expected average time over multiple inputs.</w:t>
      </w:r>
    </w:p>
    <w:p w14:paraId="352D8F20">
      <w:pPr>
        <w:ind w:firstLine="22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Worst Case: The algorithm takes the maximum possible time.</w:t>
      </w:r>
    </w:p>
    <w:p w14:paraId="3A1F762F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2. Search Algorithms Used</w:t>
      </w:r>
    </w:p>
    <w:p w14:paraId="51CC60B0">
      <w:pPr>
        <w:ind w:firstLine="22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Linear Search: Scans each element until the target is found.</w:t>
      </w:r>
    </w:p>
    <w:p w14:paraId="6D1B0C68">
      <w:pPr>
        <w:ind w:firstLine="220" w:firstLineChars="1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• Binary Search: Repeatedly divides a sorted array and compares the target with the middle element.</w:t>
      </w:r>
    </w:p>
    <w:p w14:paraId="1A59714F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3. Time Complexity Comparison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</w:tblGrid>
      <w:tr w14:paraId="1A90C5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08263E43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Algorithm</w:t>
            </w:r>
          </w:p>
        </w:tc>
        <w:tc>
          <w:tcPr>
            <w:tcW w:w="2160" w:type="dxa"/>
          </w:tcPr>
          <w:p w14:paraId="673DF03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Best Case</w:t>
            </w:r>
          </w:p>
        </w:tc>
        <w:tc>
          <w:tcPr>
            <w:tcW w:w="2160" w:type="dxa"/>
          </w:tcPr>
          <w:p w14:paraId="7FF7424E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Average Case</w:t>
            </w:r>
          </w:p>
        </w:tc>
        <w:tc>
          <w:tcPr>
            <w:tcW w:w="2160" w:type="dxa"/>
          </w:tcPr>
          <w:p w14:paraId="0D6DE4DA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Worst Case</w:t>
            </w:r>
          </w:p>
        </w:tc>
      </w:tr>
      <w:tr w14:paraId="01AB75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3F8BB6E0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Linear Search</w:t>
            </w:r>
          </w:p>
        </w:tc>
        <w:tc>
          <w:tcPr>
            <w:tcW w:w="2160" w:type="dxa"/>
          </w:tcPr>
          <w:p w14:paraId="63AC9D3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O(1)</w:t>
            </w:r>
          </w:p>
        </w:tc>
        <w:tc>
          <w:tcPr>
            <w:tcW w:w="2160" w:type="dxa"/>
          </w:tcPr>
          <w:p w14:paraId="1B95D04C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O(n)</w:t>
            </w:r>
          </w:p>
        </w:tc>
        <w:tc>
          <w:tcPr>
            <w:tcW w:w="2160" w:type="dxa"/>
          </w:tcPr>
          <w:p w14:paraId="04E353A9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O(n)</w:t>
            </w:r>
          </w:p>
        </w:tc>
      </w:tr>
      <w:tr w14:paraId="50F784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0" w:type="dxa"/>
          </w:tcPr>
          <w:p w14:paraId="5DC9FB7B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Binary Search</w:t>
            </w:r>
          </w:p>
        </w:tc>
        <w:tc>
          <w:tcPr>
            <w:tcW w:w="2160" w:type="dxa"/>
          </w:tcPr>
          <w:p w14:paraId="499E4496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O(1)</w:t>
            </w:r>
          </w:p>
        </w:tc>
        <w:tc>
          <w:tcPr>
            <w:tcW w:w="2160" w:type="dxa"/>
          </w:tcPr>
          <w:p w14:paraId="617DC68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O(log n)</w:t>
            </w:r>
          </w:p>
        </w:tc>
        <w:tc>
          <w:tcPr>
            <w:tcW w:w="2160" w:type="dxa"/>
          </w:tcPr>
          <w:p w14:paraId="4C99EA88">
            <w:pPr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O(log n)</w:t>
            </w:r>
          </w:p>
        </w:tc>
      </w:tr>
    </w:tbl>
    <w:p w14:paraId="0D5C3EC1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4. Analysis and Recommendation</w:t>
      </w:r>
    </w:p>
    <w:p w14:paraId="4BEF3CB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Linear Search is simple and works on unsorted arrays. It is best suited for small datasets or occasional searches where sorting is not required.</w:t>
      </w:r>
    </w:p>
    <w:p w14:paraId="78146D4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Binary Search is significantly faster for large datasets but requires the array to be sorted beforehand. It is best suited for frequent search operations on large, static datasets.</w:t>
      </w:r>
    </w:p>
    <w:p w14:paraId="528B592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an e-commerce platform with a large product catalog and frequent searches, Binary Search is the preferred approach assuming the data is sorted.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871C3B"/>
    <w:rsid w:val="15054D6A"/>
    <w:rsid w:val="1D3C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Nirupam Das</cp:lastModifiedBy>
  <dcterms:modified xsi:type="dcterms:W3CDTF">2025-06-19T16:56:31Z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B24912B817724AAE8B7DF3F5FCC79D71_12</vt:lpwstr>
  </property>
</Properties>
</file>